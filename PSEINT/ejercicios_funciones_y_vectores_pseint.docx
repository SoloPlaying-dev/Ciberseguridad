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1A16B" w14:textId="77777777" w:rsidR="00E36D04" w:rsidRPr="005C54FF" w:rsidRDefault="00000000">
      <w:pPr>
        <w:pStyle w:val="Ttulo1"/>
        <w:rPr>
          <w:lang w:val="es-DO"/>
        </w:rPr>
      </w:pPr>
      <w:r w:rsidRPr="005C54FF">
        <w:rPr>
          <w:lang w:val="es-DO"/>
        </w:rPr>
        <w:t>Ejercicios de Funciones y Vectores en PSeInt</w:t>
      </w:r>
    </w:p>
    <w:p w14:paraId="348A4C61" w14:textId="46A66E68" w:rsidR="00E36D04" w:rsidRPr="005C54FF" w:rsidRDefault="00000000">
      <w:pPr>
        <w:rPr>
          <w:lang w:val="es-DO"/>
        </w:rPr>
      </w:pPr>
      <w:r w:rsidRPr="005C54FF">
        <w:rPr>
          <w:lang w:val="es-DO"/>
        </w:rPr>
        <w:t xml:space="preserve">Este documento contiene ejercicios básicos de PSeInt para practicar el uso de funciones y vectores. </w:t>
      </w:r>
      <w:r w:rsidRPr="005C54FF">
        <w:rPr>
          <w:lang w:val="es-DO"/>
        </w:rPr>
        <w:br/>
      </w:r>
    </w:p>
    <w:p w14:paraId="38A0FC28" w14:textId="77777777" w:rsidR="00E36D04" w:rsidRDefault="00000000">
      <w:pPr>
        <w:pStyle w:val="Ttulo2"/>
      </w:pPr>
      <w:proofErr w:type="spellStart"/>
      <w:r>
        <w:t>Ejercicios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14:paraId="0FC075D8" w14:textId="1E372E41" w:rsidR="00E36D04" w:rsidRPr="005C54FF" w:rsidRDefault="00000000" w:rsidP="005C54FF">
      <w:pPr>
        <w:pStyle w:val="Listaconnmeros"/>
        <w:rPr>
          <w:lang w:val="es-DO"/>
        </w:rPr>
      </w:pPr>
      <w:r w:rsidRPr="005C54FF">
        <w:rPr>
          <w:lang w:val="es-DO"/>
        </w:rPr>
        <w:t xml:space="preserve"> Suma de dos números:</w:t>
      </w:r>
      <w:r w:rsidRPr="005C54FF">
        <w:rPr>
          <w:lang w:val="es-DO"/>
        </w:rPr>
        <w:br/>
        <w:t>Crea una función llamada 'Sumar' que reciba dos números enteros y devuelva su suma. Muestra el resultado en el algoritmo principal.</w:t>
      </w:r>
      <w:r w:rsidRPr="005C54FF">
        <w:rPr>
          <w:lang w:val="es-DO"/>
        </w:rPr>
        <w:br/>
      </w:r>
    </w:p>
    <w:p w14:paraId="65759F15" w14:textId="04A1FFEC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Número par o impar:</w:t>
      </w:r>
      <w:r w:rsidRPr="005C54FF">
        <w:rPr>
          <w:lang w:val="es-DO"/>
        </w:rPr>
        <w:br/>
        <w:t>Crea una función '</w:t>
      </w:r>
      <w:proofErr w:type="spellStart"/>
      <w:r w:rsidRPr="005C54FF">
        <w:rPr>
          <w:lang w:val="es-DO"/>
        </w:rPr>
        <w:t>EsPar</w:t>
      </w:r>
      <w:proofErr w:type="spellEnd"/>
      <w:r w:rsidRPr="005C54FF">
        <w:rPr>
          <w:lang w:val="es-DO"/>
        </w:rPr>
        <w:t>' que reciba un número entero y devuelva 'Verdadero' si es par o 'Falso' si es impar.</w:t>
      </w:r>
    </w:p>
    <w:p w14:paraId="6C64CAA2" w14:textId="6685C1E8" w:rsidR="00E36D04" w:rsidRPr="005C54FF" w:rsidRDefault="00E36D04">
      <w:pPr>
        <w:rPr>
          <w:lang w:val="es-DO"/>
        </w:rPr>
      </w:pPr>
    </w:p>
    <w:p w14:paraId="3806EB40" w14:textId="1CA2F19C" w:rsidR="00E36D04" w:rsidRPr="005C54FF" w:rsidRDefault="00000000" w:rsidP="005C54FF">
      <w:pPr>
        <w:pStyle w:val="Listaconnmeros"/>
        <w:rPr>
          <w:lang w:val="es-DO"/>
        </w:rPr>
      </w:pPr>
      <w:r w:rsidRPr="005C54FF">
        <w:rPr>
          <w:lang w:val="es-DO"/>
        </w:rPr>
        <w:t>Calcular el promedio:</w:t>
      </w:r>
      <w:r w:rsidRPr="005C54FF">
        <w:rPr>
          <w:lang w:val="es-DO"/>
        </w:rPr>
        <w:br/>
        <w:t>Diseña una función 'Promedio' que reciba tres notas y devuelva el promedio. El algoritmo principal debe mostrar si el estudiante aprobó (≥70) o reprobó (&lt;70).</w:t>
      </w:r>
      <w:r>
        <w:br/>
      </w:r>
    </w:p>
    <w:p w14:paraId="7C7BCDFD" w14:textId="2219E923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Contraseña segura:</w:t>
      </w:r>
      <w:r w:rsidRPr="005C54FF">
        <w:rPr>
          <w:lang w:val="es-DO"/>
        </w:rPr>
        <w:br/>
        <w:t>Crea una función '</w:t>
      </w:r>
      <w:proofErr w:type="spellStart"/>
      <w:r w:rsidRPr="005C54FF">
        <w:rPr>
          <w:lang w:val="es-DO"/>
        </w:rPr>
        <w:t>ValidarPassword</w:t>
      </w:r>
      <w:proofErr w:type="spellEnd"/>
      <w:r w:rsidRPr="005C54FF">
        <w:rPr>
          <w:lang w:val="es-DO"/>
        </w:rPr>
        <w:t>' que reciba una cadena y devuelva 'Verdadero' si la contraseña tiene más de 8 caracteres. El algoritmo principal debe mostrar si la contraseña es válida o no.</w:t>
      </w:r>
    </w:p>
    <w:p w14:paraId="349A57A6" w14:textId="3B37E3FB" w:rsidR="00E36D04" w:rsidRDefault="00E36D04"/>
    <w:p w14:paraId="20215525" w14:textId="3AE00BD6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Mayor de tres números:</w:t>
      </w:r>
      <w:r w:rsidRPr="005C54FF">
        <w:rPr>
          <w:lang w:val="es-DO"/>
        </w:rPr>
        <w:br/>
        <w:t>Crea una función '</w:t>
      </w:r>
      <w:proofErr w:type="spellStart"/>
      <w:r w:rsidRPr="005C54FF">
        <w:rPr>
          <w:lang w:val="es-DO"/>
        </w:rPr>
        <w:t>MayorNumero</w:t>
      </w:r>
      <w:proofErr w:type="spellEnd"/>
      <w:r w:rsidRPr="005C54FF">
        <w:rPr>
          <w:lang w:val="es-DO"/>
        </w:rPr>
        <w:t>' que reciba tres números y devuelva el mayor de ellos. Usa condicionales dentro de la función.</w:t>
      </w:r>
    </w:p>
    <w:p w14:paraId="3EF25E88" w14:textId="77777777" w:rsidR="005C54FF" w:rsidRDefault="005C54FF"/>
    <w:p w14:paraId="6B77B7EC" w14:textId="77777777" w:rsidR="00E36D04" w:rsidRDefault="00000000">
      <w:pPr>
        <w:pStyle w:val="Ttulo2"/>
      </w:pPr>
      <w:r>
        <w:t>Ejercicios de Vectores</w:t>
      </w:r>
    </w:p>
    <w:p w14:paraId="6AD7CD52" w14:textId="45461158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Cargar y mostrar elementos:</w:t>
      </w:r>
      <w:r w:rsidRPr="005C54FF">
        <w:rPr>
          <w:lang w:val="es-DO"/>
        </w:rPr>
        <w:br/>
        <w:t>Declara un vector de 5 posiciones. Pide al usuario que ingrese 5 números y luego muestra todos los valores almacenados.</w:t>
      </w:r>
    </w:p>
    <w:p w14:paraId="73ECB4E7" w14:textId="79E6701B" w:rsidR="00E36D04" w:rsidRDefault="00E36D04"/>
    <w:p w14:paraId="5AE4F455" w14:textId="49ECBD61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Suma de elementos del vector:</w:t>
      </w:r>
      <w:r w:rsidRPr="005C54FF">
        <w:rPr>
          <w:lang w:val="es-DO"/>
        </w:rPr>
        <w:br/>
        <w:t>Crea un vector de 10 números y calcula la suma total de sus elementos.</w:t>
      </w:r>
    </w:p>
    <w:p w14:paraId="1C7E48CF" w14:textId="591C60D2" w:rsidR="00E36D04" w:rsidRPr="005C54FF" w:rsidRDefault="00000000">
      <w:pPr>
        <w:rPr>
          <w:lang w:val="es-DO"/>
        </w:rPr>
      </w:pPr>
      <w:r w:rsidRPr="005C54FF">
        <w:rPr>
          <w:lang w:val="es-DO"/>
        </w:rPr>
        <w:lastRenderedPageBreak/>
        <w:br/>
      </w:r>
    </w:p>
    <w:p w14:paraId="494842C9" w14:textId="154AE876" w:rsidR="00E36D04" w:rsidRPr="005C54FF" w:rsidRDefault="00000000" w:rsidP="005C54FF">
      <w:pPr>
        <w:pStyle w:val="Listaconnmeros"/>
        <w:rPr>
          <w:lang w:val="es-DO"/>
        </w:rPr>
      </w:pPr>
      <w:r w:rsidRPr="005C54FF">
        <w:rPr>
          <w:lang w:val="es-DO"/>
        </w:rPr>
        <w:t>Buscar número en el vector:</w:t>
      </w:r>
      <w:r w:rsidRPr="005C54FF">
        <w:rPr>
          <w:lang w:val="es-DO"/>
        </w:rPr>
        <w:br/>
        <w:t>Pide al usuario llenar un vector con 8 números y luego solicita un número a buscar. Muestra si el número se encuentra o no en el vector.</w:t>
      </w:r>
      <w:r>
        <w:br/>
      </w:r>
    </w:p>
    <w:p w14:paraId="7E207049" w14:textId="66A2920E" w:rsidR="00E36D04" w:rsidRDefault="00000000" w:rsidP="005C54FF">
      <w:pPr>
        <w:pStyle w:val="Listaconnmeros"/>
        <w:rPr>
          <w:lang w:val="es-DO"/>
        </w:rPr>
      </w:pPr>
      <w:r w:rsidRPr="005C54FF">
        <w:rPr>
          <w:lang w:val="es-DO"/>
        </w:rPr>
        <w:t>Promedio de calificaciones:</w:t>
      </w:r>
      <w:r w:rsidRPr="005C54FF">
        <w:rPr>
          <w:lang w:val="es-DO"/>
        </w:rPr>
        <w:br/>
        <w:t>Almacena las calificaciones de 5 estudiantes en un vector y calcula el promedio general del grupo.</w:t>
      </w:r>
    </w:p>
    <w:p w14:paraId="32299410" w14:textId="77777777" w:rsidR="005C54FF" w:rsidRPr="005C54FF" w:rsidRDefault="005C54FF" w:rsidP="005C54FF">
      <w:pPr>
        <w:pStyle w:val="Listaconnmeros"/>
        <w:numPr>
          <w:ilvl w:val="0"/>
          <w:numId w:val="0"/>
        </w:numPr>
        <w:ind w:left="360" w:hanging="360"/>
        <w:rPr>
          <w:lang w:val="es-DO"/>
        </w:rPr>
      </w:pPr>
    </w:p>
    <w:p w14:paraId="3D8093D6" w14:textId="01B2B803" w:rsidR="00E36D04" w:rsidRPr="005C54FF" w:rsidRDefault="00000000">
      <w:pPr>
        <w:pStyle w:val="Listaconnmeros"/>
        <w:rPr>
          <w:lang w:val="es-DO"/>
        </w:rPr>
      </w:pPr>
      <w:r w:rsidRPr="005C54FF">
        <w:rPr>
          <w:lang w:val="es-DO"/>
        </w:rPr>
        <w:t>Contar números pares:</w:t>
      </w:r>
      <w:r w:rsidRPr="005C54FF">
        <w:rPr>
          <w:lang w:val="es-DO"/>
        </w:rPr>
        <w:br/>
        <w:t>Crea un vector con 10 números y usa un contador para determinar cuántos son pares. Muestra el total de números pares encontrados.</w:t>
      </w:r>
    </w:p>
    <w:p w14:paraId="08B44134" w14:textId="5528AFE6" w:rsidR="00E36D04" w:rsidRDefault="00000000">
      <w:r>
        <w:br/>
      </w:r>
    </w:p>
    <w:sectPr w:rsidR="00E36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569469">
    <w:abstractNumId w:val="8"/>
  </w:num>
  <w:num w:numId="2" w16cid:durableId="17004347">
    <w:abstractNumId w:val="6"/>
  </w:num>
  <w:num w:numId="3" w16cid:durableId="2076705807">
    <w:abstractNumId w:val="5"/>
  </w:num>
  <w:num w:numId="4" w16cid:durableId="2089305085">
    <w:abstractNumId w:val="4"/>
  </w:num>
  <w:num w:numId="5" w16cid:durableId="343939559">
    <w:abstractNumId w:val="7"/>
  </w:num>
  <w:num w:numId="6" w16cid:durableId="1320578674">
    <w:abstractNumId w:val="3"/>
  </w:num>
  <w:num w:numId="7" w16cid:durableId="584655589">
    <w:abstractNumId w:val="2"/>
  </w:num>
  <w:num w:numId="8" w16cid:durableId="526679756">
    <w:abstractNumId w:val="1"/>
  </w:num>
  <w:num w:numId="9" w16cid:durableId="106132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1C1"/>
    <w:rsid w:val="005C54FF"/>
    <w:rsid w:val="00AA1D8D"/>
    <w:rsid w:val="00B47730"/>
    <w:rsid w:val="00CB0664"/>
    <w:rsid w:val="00E36D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C227FBC"/>
  <w14:defaultImageDpi w14:val="300"/>
  <w15:docId w15:val="{DC76AF4C-5246-453B-A8AF-A9EA937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1491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M. Garcia</cp:lastModifiedBy>
  <cp:revision>2</cp:revision>
  <cp:lastPrinted>2025-10-08T01:48:00Z</cp:lastPrinted>
  <dcterms:created xsi:type="dcterms:W3CDTF">2013-12-23T23:15:00Z</dcterms:created>
  <dcterms:modified xsi:type="dcterms:W3CDTF">2025-10-08T01:48:00Z</dcterms:modified>
  <cp:category/>
</cp:coreProperties>
</file>