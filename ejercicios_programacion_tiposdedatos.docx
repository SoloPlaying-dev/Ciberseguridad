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237D" w14:textId="77777777" w:rsidR="00486E45" w:rsidRPr="00A21C3F" w:rsidRDefault="00000000">
      <w:pPr>
        <w:pStyle w:val="Ttulo"/>
        <w:rPr>
          <w:lang w:val="es-DO"/>
        </w:rPr>
      </w:pPr>
      <w:r w:rsidRPr="00A21C3F">
        <w:rPr>
          <w:lang w:val="es-DO"/>
        </w:rPr>
        <w:t>Ejercicios de Programación</w:t>
      </w:r>
    </w:p>
    <w:p w14:paraId="0F9D5AA4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Materia: Introducción a la Programación</w:t>
      </w:r>
    </w:p>
    <w:p w14:paraId="12301622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Nombre del estudiante: ___________________________</w:t>
      </w:r>
    </w:p>
    <w:p w14:paraId="049E2DCE" w14:textId="75F193E7" w:rsidR="00486E45" w:rsidRPr="00A21C3F" w:rsidRDefault="00000000">
      <w:pPr>
        <w:rPr>
          <w:lang w:val="es-DO"/>
        </w:rPr>
      </w:pPr>
      <w:r w:rsidRPr="00A21C3F">
        <w:rPr>
          <w:lang w:val="es-DO"/>
        </w:rPr>
        <w:t>Fecha: ___________________________</w:t>
      </w:r>
    </w:p>
    <w:p w14:paraId="434FF893" w14:textId="77777777" w:rsidR="00486E45" w:rsidRPr="00A21C3F" w:rsidRDefault="00000000">
      <w:pPr>
        <w:pStyle w:val="Ttulo1"/>
        <w:rPr>
          <w:lang w:val="es-DO"/>
        </w:rPr>
      </w:pPr>
      <w:r w:rsidRPr="00A21C3F">
        <w:rPr>
          <w:lang w:val="es-DO"/>
        </w:rPr>
        <w:t>Ejercicios con Tipos de Datos</w:t>
      </w:r>
    </w:p>
    <w:p w14:paraId="6DFFF6D7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1. Pide al usuario un número entero y muestra su doble.</w:t>
      </w:r>
    </w:p>
    <w:p w14:paraId="0FAD9556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2. Solicita dos números enteros y muestra la suma.</w:t>
      </w:r>
    </w:p>
    <w:p w14:paraId="1146C835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3. Ingresa un número real (decimal) y muestra su mitad.</w:t>
      </w:r>
    </w:p>
    <w:p w14:paraId="637B4310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4. Solicita dos números reales y muestra su promedio.</w:t>
      </w:r>
    </w:p>
    <w:p w14:paraId="0AC8A44B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5. Pide al usuario que escriba su edad y muestra Verdadero si es mayor de edad (18+), Falso en caso contrario.</w:t>
      </w:r>
    </w:p>
    <w:p w14:paraId="4E537ECD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6. Pregunta al usuario si tiene internet en casa (1 = Sí, 0 = No) y guarda la respuesta como lógico.</w:t>
      </w:r>
    </w:p>
    <w:p w14:paraId="74346918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7. Pide al usuario que escriba una letra y muéstrala en pantalla.</w:t>
      </w:r>
    </w:p>
    <w:p w14:paraId="19B0A9C5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8. Ingresa un carácter y muestra el mensaje 'Correcto' si es la letra 'A'.</w:t>
      </w:r>
    </w:p>
    <w:p w14:paraId="296D9B59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9. Pide al usuario que escriba su nombre y muéstralo con un saludo.</w:t>
      </w:r>
    </w:p>
    <w:p w14:paraId="6CED6252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10. Solicita una palabra y muestra cuántos caracteres tiene.</w:t>
      </w:r>
    </w:p>
    <w:sectPr w:rsidR="00486E45" w:rsidRPr="00A21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243458">
    <w:abstractNumId w:val="8"/>
  </w:num>
  <w:num w:numId="2" w16cid:durableId="1382173080">
    <w:abstractNumId w:val="6"/>
  </w:num>
  <w:num w:numId="3" w16cid:durableId="630869881">
    <w:abstractNumId w:val="5"/>
  </w:num>
  <w:num w:numId="4" w16cid:durableId="475102453">
    <w:abstractNumId w:val="4"/>
  </w:num>
  <w:num w:numId="5" w16cid:durableId="242640932">
    <w:abstractNumId w:val="7"/>
  </w:num>
  <w:num w:numId="6" w16cid:durableId="688067812">
    <w:abstractNumId w:val="3"/>
  </w:num>
  <w:num w:numId="7" w16cid:durableId="1788694311">
    <w:abstractNumId w:val="2"/>
  </w:num>
  <w:num w:numId="8" w16cid:durableId="1928272606">
    <w:abstractNumId w:val="1"/>
  </w:num>
  <w:num w:numId="9" w16cid:durableId="143570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4D4"/>
    <w:rsid w:val="0015074B"/>
    <w:rsid w:val="0029639D"/>
    <w:rsid w:val="00326F90"/>
    <w:rsid w:val="00486E45"/>
    <w:rsid w:val="00A21C3F"/>
    <w:rsid w:val="00AA1D8D"/>
    <w:rsid w:val="00B47730"/>
    <w:rsid w:val="00CB0664"/>
    <w:rsid w:val="00D52D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E465A73"/>
  <w14:defaultImageDpi w14:val="300"/>
  <w15:docId w15:val="{534E7C01-F573-4CEF-B164-2CF9B23B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739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M. Garcia</cp:lastModifiedBy>
  <cp:revision>3</cp:revision>
  <dcterms:created xsi:type="dcterms:W3CDTF">2013-12-23T23:15:00Z</dcterms:created>
  <dcterms:modified xsi:type="dcterms:W3CDTF">2025-09-30T22:06:00Z</dcterms:modified>
  <cp:category/>
</cp:coreProperties>
</file>